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Guide: SQL &amp; NoSQL Command Reference</w:t>
      </w:r>
    </w:p>
    <w:p>
      <w:r>
        <w:t>This guide provides a complete reference for custom SQL-like and NoSQL command structures supported in your `sql.py` and `nosql.py` systems. Each section contains syntax formats and working examples.</w:t>
        <w:br/>
        <w:br/>
        <w:t>Use this as a cheat sheet or onboarding manual for database command usage.</w:t>
      </w:r>
    </w:p>
    <w:p>
      <w:pPr>
        <w:pStyle w:val="Heading1"/>
      </w:pPr>
      <w:r>
        <w:t>Part 1: SQL Command Guide (`sql.py`)</w:t>
      </w:r>
    </w:p>
    <w:p/>
    <w:p>
      <w:pPr>
        <w:pStyle w:val="Heading2"/>
      </w:pPr>
      <w:r>
        <w:t>🔹 CREATE DATABASE</w:t>
      </w:r>
    </w:p>
    <w:p>
      <w:pPr>
        <w:pStyle w:val="IntenseQuote"/>
      </w:pPr>
      <w:r>
        <w:t>🧾 Syntax:</w:t>
      </w:r>
    </w:p>
    <w:p>
      <w:r>
        <w:t>create database database_name</w:t>
      </w:r>
    </w:p>
    <w:p>
      <w:pPr>
        <w:pStyle w:val="IntenseQuote"/>
      </w:pPr>
      <w:r>
        <w:t>✅ Example:</w:t>
      </w:r>
    </w:p>
    <w:p>
      <w:r>
        <w:t>create database mydb</w:t>
      </w:r>
    </w:p>
    <w:p/>
    <w:p>
      <w:pPr>
        <w:pStyle w:val="Heading2"/>
      </w:pPr>
      <w:r>
        <w:t>🔹 USE DATABASE</w:t>
      </w:r>
    </w:p>
    <w:p>
      <w:pPr>
        <w:pStyle w:val="IntenseQuote"/>
      </w:pPr>
      <w:r>
        <w:t>🧾 Syntax:</w:t>
      </w:r>
    </w:p>
    <w:p>
      <w:r>
        <w:t>use database_name</w:t>
      </w:r>
    </w:p>
    <w:p>
      <w:pPr>
        <w:pStyle w:val="IntenseQuote"/>
      </w:pPr>
      <w:r>
        <w:t>✅ Example:</w:t>
      </w:r>
    </w:p>
    <w:p>
      <w:r>
        <w:t>use mydb</w:t>
      </w:r>
    </w:p>
    <w:p/>
    <w:p>
      <w:pPr>
        <w:pStyle w:val="Heading2"/>
      </w:pPr>
      <w:r>
        <w:t>🔹 REMOVE DATABASE</w:t>
      </w:r>
    </w:p>
    <w:p>
      <w:pPr>
        <w:pStyle w:val="IntenseQuote"/>
      </w:pPr>
      <w:r>
        <w:t>🧾 Syntax:</w:t>
      </w:r>
    </w:p>
    <w:p>
      <w:r>
        <w:t>remove database_name</w:t>
      </w:r>
    </w:p>
    <w:p>
      <w:pPr>
        <w:pStyle w:val="IntenseQuote"/>
      </w:pPr>
      <w:r>
        <w:t>✅ Example:</w:t>
      </w:r>
    </w:p>
    <w:p>
      <w:r>
        <w:t>remove mydb</w:t>
      </w:r>
    </w:p>
    <w:p/>
    <w:p>
      <w:pPr>
        <w:pStyle w:val="Heading2"/>
      </w:pPr>
      <w:r>
        <w:t>🔹 SHOW DATABASES</w:t>
      </w:r>
    </w:p>
    <w:p>
      <w:pPr>
        <w:pStyle w:val="IntenseQuote"/>
      </w:pPr>
      <w:r>
        <w:t>🧾 Syntax:</w:t>
      </w:r>
    </w:p>
    <w:p>
      <w:r>
        <w:t>show databases</w:t>
      </w:r>
    </w:p>
    <w:p>
      <w:pPr>
        <w:pStyle w:val="IntenseQuote"/>
      </w:pPr>
      <w:r>
        <w:t>✅ Example:</w:t>
      </w:r>
    </w:p>
    <w:p>
      <w:r>
        <w:t>show databases</w:t>
      </w:r>
    </w:p>
    <w:p/>
    <w:p>
      <w:pPr>
        <w:pStyle w:val="Heading2"/>
      </w:pPr>
      <w:r>
        <w:t>🔹 SHOW TABLES</w:t>
      </w:r>
    </w:p>
    <w:p>
      <w:pPr>
        <w:pStyle w:val="IntenseQuote"/>
      </w:pPr>
      <w:r>
        <w:t>🧾 Syntax:</w:t>
      </w:r>
    </w:p>
    <w:p>
      <w:r>
        <w:t>show tables</w:t>
      </w:r>
    </w:p>
    <w:p>
      <w:pPr>
        <w:pStyle w:val="IntenseQuote"/>
      </w:pPr>
      <w:r>
        <w:t>✅ Example:</w:t>
      </w:r>
    </w:p>
    <w:p>
      <w:r>
        <w:t>show tables</w:t>
      </w:r>
    </w:p>
    <w:p/>
    <w:p>
      <w:pPr>
        <w:pStyle w:val="Heading2"/>
      </w:pPr>
      <w:r>
        <w:t>🔹 MAKE TABLE</w:t>
      </w:r>
    </w:p>
    <w:p>
      <w:pPr>
        <w:pStyle w:val="IntenseQuote"/>
      </w:pPr>
      <w:r>
        <w:t>🧾 Syntax:</w:t>
      </w:r>
    </w:p>
    <w:p>
      <w:r>
        <w:t>make table_name (column1 TYPE, column2 TYPE, ...)</w:t>
        <w:br/>
        <w:br/>
        <w:t>Supported Types: INT, FLOAT, TEXT, TIMESTAMP</w:t>
      </w:r>
    </w:p>
    <w:p>
      <w:pPr>
        <w:pStyle w:val="IntenseQuote"/>
      </w:pPr>
      <w:r>
        <w:t>✅ Example:</w:t>
      </w:r>
    </w:p>
    <w:p>
      <w:r>
        <w:t>make users (id INT, name TEXT, age INT, joined TIMESTAMP)</w:t>
      </w:r>
    </w:p>
    <w:p/>
    <w:p>
      <w:pPr>
        <w:pStyle w:val="Heading2"/>
      </w:pPr>
      <w:r>
        <w:t>🔹 INCLUDE (Insert Records)</w:t>
      </w:r>
    </w:p>
    <w:p>
      <w:pPr>
        <w:pStyle w:val="IntenseQuote"/>
      </w:pPr>
      <w:r>
        <w:t>🧾 Syntax:</w:t>
      </w:r>
    </w:p>
    <w:p>
      <w:r>
        <w:t>include table_name (val1, val2, ...), (val1, val2, ...)</w:t>
      </w:r>
    </w:p>
    <w:p>
      <w:pPr>
        <w:pStyle w:val="IntenseQuote"/>
      </w:pPr>
      <w:r>
        <w:t>✅ Example:</w:t>
      </w:r>
    </w:p>
    <w:p>
      <w:r>
        <w:t>include users (1, 'Alice', 25, '2024-01-01'), (2, 'Bob', 30, '2024-02-01')</w:t>
      </w:r>
    </w:p>
    <w:p/>
    <w:p>
      <w:pPr>
        <w:pStyle w:val="Heading2"/>
      </w:pPr>
      <w:r>
        <w:t>🔹 EXCLUDE (Drop Table)</w:t>
      </w:r>
    </w:p>
    <w:p>
      <w:pPr>
        <w:pStyle w:val="IntenseQuote"/>
      </w:pPr>
      <w:r>
        <w:t>🧾 Syntax:</w:t>
      </w:r>
    </w:p>
    <w:p>
      <w:r>
        <w:t>exclude table_name</w:t>
      </w:r>
    </w:p>
    <w:p>
      <w:pPr>
        <w:pStyle w:val="IntenseQuote"/>
      </w:pPr>
      <w:r>
        <w:t>✅ Example:</w:t>
      </w:r>
    </w:p>
    <w:p>
      <w:r>
        <w:t>exclude users</w:t>
      </w:r>
    </w:p>
    <w:p/>
    <w:p>
      <w:pPr>
        <w:pStyle w:val="Heading2"/>
      </w:pPr>
      <w:r>
        <w:t>🔹 EXCLUDE (Delete All Rows)</w:t>
      </w:r>
    </w:p>
    <w:p>
      <w:pPr>
        <w:pStyle w:val="IntenseQuote"/>
      </w:pPr>
      <w:r>
        <w:t>🧾 Syntax:</w:t>
      </w:r>
    </w:p>
    <w:p>
      <w:r>
        <w:t>exclude from table_name</w:t>
      </w:r>
    </w:p>
    <w:p>
      <w:pPr>
        <w:pStyle w:val="IntenseQuote"/>
      </w:pPr>
      <w:r>
        <w:t>✅ Example:</w:t>
      </w:r>
    </w:p>
    <w:p>
      <w:r>
        <w:t>exclude from users</w:t>
      </w:r>
    </w:p>
    <w:p/>
    <w:p>
      <w:pPr>
        <w:pStyle w:val="Heading2"/>
      </w:pPr>
      <w:r>
        <w:t>🔹 EXCLUDE (Delete by Condition)</w:t>
      </w:r>
    </w:p>
    <w:p>
      <w:pPr>
        <w:pStyle w:val="IntenseQuote"/>
      </w:pPr>
      <w:r>
        <w:t>🧾 Syntax:</w:t>
      </w:r>
    </w:p>
    <w:p>
      <w:r>
        <w:t>exclude from table_name where field=value</w:t>
      </w:r>
    </w:p>
    <w:p>
      <w:pPr>
        <w:pStyle w:val="IntenseQuote"/>
      </w:pPr>
      <w:r>
        <w:t>✅ Example:</w:t>
      </w:r>
    </w:p>
    <w:p>
      <w:r>
        <w:t>exclude from users where name='Alice'</w:t>
      </w:r>
    </w:p>
    <w:p/>
    <w:p>
      <w:pPr>
        <w:pStyle w:val="Heading2"/>
      </w:pPr>
      <w:r>
        <w:t>🔹 SELECT (Retrieve Data)</w:t>
      </w:r>
    </w:p>
    <w:p>
      <w:pPr>
        <w:pStyle w:val="IntenseQuote"/>
      </w:pPr>
      <w:r>
        <w:t>🧾 Syntax:</w:t>
      </w:r>
    </w:p>
    <w:p>
      <w:r>
        <w:t>select ALL from table_name</w:t>
        <w:br/>
        <w:t>select column1, column2 from table_name</w:t>
        <w:br/>
        <w:t>select column1 from table_name where column2 = value</w:t>
        <w:br/>
        <w:t>select ALL from table_name group by column</w:t>
        <w:br/>
        <w:t>select ALL from table_name order by column ASC|DESC</w:t>
      </w:r>
    </w:p>
    <w:p>
      <w:pPr>
        <w:pStyle w:val="IntenseQuote"/>
      </w:pPr>
      <w:r>
        <w:t>✅ Example:</w:t>
      </w:r>
    </w:p>
    <w:p>
      <w:r>
        <w:t>select ALL from users</w:t>
        <w:br/>
        <w:t>select name, age from users</w:t>
        <w:br/>
        <w:t>select name from users where age = 30</w:t>
        <w:br/>
        <w:t>select ALL from users group by age</w:t>
        <w:br/>
        <w:t>select ALL from users order by name desc</w:t>
      </w:r>
    </w:p>
    <w:p/>
    <w:p>
      <w:pPr>
        <w:pStyle w:val="Heading2"/>
      </w:pPr>
      <w:r>
        <w:t>🔹 UPDATE</w:t>
      </w:r>
    </w:p>
    <w:p>
      <w:pPr>
        <w:pStyle w:val="IntenseQuote"/>
      </w:pPr>
      <w:r>
        <w:t>🧾 Syntax:</w:t>
      </w:r>
    </w:p>
    <w:p>
      <w:r>
        <w:t>update table_name set field_name = new_value where field = value</w:t>
      </w:r>
    </w:p>
    <w:p>
      <w:pPr>
        <w:pStyle w:val="IntenseQuote"/>
      </w:pPr>
      <w:r>
        <w:t>✅ Example:</w:t>
      </w:r>
    </w:p>
    <w:p>
      <w:r>
        <w:t>update users set name = "Charlie" where id = 2</w:t>
      </w:r>
    </w:p>
    <w:p/>
    <w:p>
      <w:pPr>
        <w:pStyle w:val="Heading2"/>
      </w:pPr>
      <w:r>
        <w:t>🔹 EXPORT</w:t>
      </w:r>
    </w:p>
    <w:p>
      <w:pPr>
        <w:pStyle w:val="IntenseQuote"/>
      </w:pPr>
      <w:r>
        <w:t>🧾 Syntax:</w:t>
      </w:r>
    </w:p>
    <w:p>
      <w:r>
        <w:t>export database_name as file_name in CSV|JSON</w:t>
      </w:r>
    </w:p>
    <w:p>
      <w:pPr>
        <w:pStyle w:val="IntenseQuote"/>
      </w:pPr>
      <w:r>
        <w:t>✅ Example:</w:t>
      </w:r>
    </w:p>
    <w:p>
      <w:r>
        <w:t>export mydb as users_backup in CSV</w:t>
      </w:r>
    </w:p>
    <w:p/>
    <w:p>
      <w:pPr>
        <w:pStyle w:val="Heading2"/>
      </w:pPr>
      <w:r>
        <w:t>🔹 EXIT Database</w:t>
      </w:r>
    </w:p>
    <w:p>
      <w:pPr>
        <w:pStyle w:val="IntenseQuote"/>
      </w:pPr>
      <w:r>
        <w:t>🧾 Syntax:</w:t>
      </w:r>
    </w:p>
    <w:p>
      <w:r>
        <w:t>exit database_name</w:t>
      </w:r>
    </w:p>
    <w:p>
      <w:pPr>
        <w:pStyle w:val="IntenseQuote"/>
      </w:pPr>
      <w:r>
        <w:t>✅ Example:</w:t>
      </w:r>
    </w:p>
    <w:p>
      <w:r>
        <w:t>exit mydb</w:t>
      </w:r>
    </w:p>
    <w:p/>
    <w:p>
      <w:pPr>
        <w:pStyle w:val="Heading1"/>
      </w:pPr>
      <w:r>
        <w:t>Part 2: NoSQL Command Guide (`nosql.py`)</w:t>
      </w:r>
    </w:p>
    <w:p/>
    <w:p>
      <w:pPr>
        <w:pStyle w:val="Heading2"/>
      </w:pPr>
      <w:r>
        <w:t>🔹 CREATE DATABASE</w:t>
      </w:r>
    </w:p>
    <w:p>
      <w:pPr>
        <w:pStyle w:val="IntenseQuote"/>
      </w:pPr>
      <w:r>
        <w:t>🧾 Syntax:</w:t>
      </w:r>
    </w:p>
    <w:p>
      <w:r>
        <w:t>create database database_name</w:t>
      </w:r>
    </w:p>
    <w:p>
      <w:pPr>
        <w:pStyle w:val="IntenseQuote"/>
      </w:pPr>
      <w:r>
        <w:t>✅ Example:</w:t>
      </w:r>
    </w:p>
    <w:p>
      <w:r>
        <w:t>create database mynosqldb</w:t>
      </w:r>
    </w:p>
    <w:p/>
    <w:p>
      <w:pPr>
        <w:pStyle w:val="Heading2"/>
      </w:pPr>
      <w:r>
        <w:t>🔹 USE DATABASE</w:t>
      </w:r>
    </w:p>
    <w:p>
      <w:pPr>
        <w:pStyle w:val="IntenseQuote"/>
      </w:pPr>
      <w:r>
        <w:t>🧾 Syntax:</w:t>
      </w:r>
    </w:p>
    <w:p>
      <w:r>
        <w:t>use database_name</w:t>
      </w:r>
    </w:p>
    <w:p>
      <w:pPr>
        <w:pStyle w:val="IntenseQuote"/>
      </w:pPr>
      <w:r>
        <w:t>✅ Example:</w:t>
      </w:r>
    </w:p>
    <w:p>
      <w:r>
        <w:t>use mynosqldb</w:t>
      </w:r>
    </w:p>
    <w:p/>
    <w:p>
      <w:pPr>
        <w:pStyle w:val="Heading2"/>
      </w:pPr>
      <w:r>
        <w:t>🔹 REMOVE DATABASE</w:t>
      </w:r>
    </w:p>
    <w:p>
      <w:pPr>
        <w:pStyle w:val="IntenseQuote"/>
      </w:pPr>
      <w:r>
        <w:t>🧾 Syntax:</w:t>
      </w:r>
    </w:p>
    <w:p>
      <w:r>
        <w:t>remove database_name</w:t>
      </w:r>
    </w:p>
    <w:p>
      <w:pPr>
        <w:pStyle w:val="IntenseQuote"/>
      </w:pPr>
      <w:r>
        <w:t>✅ Example:</w:t>
      </w:r>
    </w:p>
    <w:p>
      <w:r>
        <w:t>remove mynosqldb</w:t>
      </w:r>
    </w:p>
    <w:p/>
    <w:p>
      <w:pPr>
        <w:pStyle w:val="Heading2"/>
      </w:pPr>
      <w:r>
        <w:t>🔹 SHOW DATABASES</w:t>
      </w:r>
    </w:p>
    <w:p>
      <w:pPr>
        <w:pStyle w:val="IntenseQuote"/>
      </w:pPr>
      <w:r>
        <w:t>🧾 Syntax:</w:t>
      </w:r>
    </w:p>
    <w:p>
      <w:r>
        <w:t>show databases</w:t>
      </w:r>
    </w:p>
    <w:p>
      <w:pPr>
        <w:pStyle w:val="IntenseQuote"/>
      </w:pPr>
      <w:r>
        <w:t>✅ Example:</w:t>
      </w:r>
    </w:p>
    <w:p>
      <w:r>
        <w:t>show databases</w:t>
      </w:r>
    </w:p>
    <w:p/>
    <w:p>
      <w:pPr>
        <w:pStyle w:val="Heading2"/>
      </w:pPr>
      <w:r>
        <w:t>🔹 SHOW TABLES</w:t>
      </w:r>
    </w:p>
    <w:p>
      <w:pPr>
        <w:pStyle w:val="IntenseQuote"/>
      </w:pPr>
      <w:r>
        <w:t>🧾 Syntax:</w:t>
      </w:r>
    </w:p>
    <w:p>
      <w:r>
        <w:t>show tables</w:t>
      </w:r>
    </w:p>
    <w:p>
      <w:pPr>
        <w:pStyle w:val="IntenseQuote"/>
      </w:pPr>
      <w:r>
        <w:t>✅ Example:</w:t>
      </w:r>
    </w:p>
    <w:p>
      <w:r>
        <w:t>show tables</w:t>
      </w:r>
    </w:p>
    <w:p/>
    <w:p>
      <w:pPr>
        <w:pStyle w:val="Heading2"/>
      </w:pPr>
      <w:r>
        <w:t>🔹 MAKE TABLE</w:t>
      </w:r>
    </w:p>
    <w:p>
      <w:pPr>
        <w:pStyle w:val="IntenseQuote"/>
      </w:pPr>
      <w:r>
        <w:t>🧾 Syntax:</w:t>
      </w:r>
    </w:p>
    <w:p>
      <w:r>
        <w:t>make table_name</w:t>
      </w:r>
    </w:p>
    <w:p>
      <w:pPr>
        <w:pStyle w:val="IntenseQuote"/>
      </w:pPr>
      <w:r>
        <w:t>✅ Example:</w:t>
      </w:r>
    </w:p>
    <w:p>
      <w:r>
        <w:t>make employees</w:t>
      </w:r>
    </w:p>
    <w:p/>
    <w:p>
      <w:pPr>
        <w:pStyle w:val="Heading2"/>
      </w:pPr>
      <w:r>
        <w:t>🔹 INCLUDE (Insert Records)</w:t>
      </w:r>
    </w:p>
    <w:p>
      <w:pPr>
        <w:pStyle w:val="IntenseQuote"/>
      </w:pPr>
      <w:r>
        <w:t>🧾 Syntax:</w:t>
      </w:r>
    </w:p>
    <w:p>
      <w:r>
        <w:t>include table_name [{key: value, ...}, {key: value, ...}]</w:t>
        <w:br/>
        <w:br/>
        <w:t>🔸 Automatically adds an auto-incremented id field.</w:t>
      </w:r>
    </w:p>
    <w:p>
      <w:pPr>
        <w:pStyle w:val="IntenseQuote"/>
      </w:pPr>
      <w:r>
        <w:t>✅ Example:</w:t>
      </w:r>
    </w:p>
    <w:p>
      <w:r>
        <w:t>include employees [{name: "Alice", age: 30}, {name: "Bob", age: 28}]</w:t>
      </w:r>
    </w:p>
    <w:p/>
    <w:p>
      <w:pPr>
        <w:pStyle w:val="Heading2"/>
      </w:pPr>
      <w:r>
        <w:t>🔹 SELECT (Retrieve Data)</w:t>
      </w:r>
    </w:p>
    <w:p>
      <w:pPr>
        <w:pStyle w:val="IntenseQuote"/>
      </w:pPr>
      <w:r>
        <w:t>🧾 Syntax:</w:t>
      </w:r>
    </w:p>
    <w:p>
      <w:r>
        <w:t>select ALL from table_name</w:t>
        <w:br/>
        <w:t>select field1,field2 from table_name</w:t>
        <w:br/>
        <w:t>select ALL from table_name where field='value'</w:t>
        <w:br/>
        <w:t>select ALL from table_name order by field ASC|DESC</w:t>
        <w:br/>
        <w:t>select ALL from table_name group by field</w:t>
      </w:r>
    </w:p>
    <w:p>
      <w:pPr>
        <w:pStyle w:val="IntenseQuote"/>
      </w:pPr>
      <w:r>
        <w:t>✅ Example:</w:t>
      </w:r>
    </w:p>
    <w:p>
      <w:r>
        <w:t>select ALL from employees</w:t>
        <w:br/>
        <w:t>select name,age from employees</w:t>
        <w:br/>
        <w:t>select ALL from employees where name='Alice'</w:t>
        <w:br/>
        <w:t>select ALL from employees order by age desc</w:t>
        <w:br/>
        <w:t>select ALL from employees group by age</w:t>
      </w:r>
    </w:p>
    <w:p/>
    <w:p>
      <w:pPr>
        <w:pStyle w:val="Heading2"/>
      </w:pPr>
      <w:r>
        <w:t>🔹 UPDATE</w:t>
      </w:r>
    </w:p>
    <w:p>
      <w:pPr>
        <w:pStyle w:val="IntenseQuote"/>
      </w:pPr>
      <w:r>
        <w:t>🧾 Syntax:</w:t>
      </w:r>
    </w:p>
    <w:p>
      <w:r>
        <w:t>update table_name set field=value where field=value</w:t>
      </w:r>
    </w:p>
    <w:p>
      <w:pPr>
        <w:pStyle w:val="IntenseQuote"/>
      </w:pPr>
      <w:r>
        <w:t>✅ Example:</w:t>
      </w:r>
    </w:p>
    <w:p>
      <w:r>
        <w:t>update employees set age=35 where name='Alice'</w:t>
      </w:r>
    </w:p>
    <w:p/>
    <w:p>
      <w:pPr>
        <w:pStyle w:val="Heading2"/>
      </w:pPr>
      <w:r>
        <w:t>🔹 EXCLUDE (Drop Table)</w:t>
      </w:r>
    </w:p>
    <w:p>
      <w:pPr>
        <w:pStyle w:val="IntenseQuote"/>
      </w:pPr>
      <w:r>
        <w:t>🧾 Syntax:</w:t>
      </w:r>
    </w:p>
    <w:p>
      <w:r>
        <w:t>exclude table_name</w:t>
      </w:r>
    </w:p>
    <w:p>
      <w:pPr>
        <w:pStyle w:val="IntenseQuote"/>
      </w:pPr>
      <w:r>
        <w:t>✅ Example:</w:t>
      </w:r>
    </w:p>
    <w:p>
      <w:r>
        <w:t>exclude employees</w:t>
      </w:r>
    </w:p>
    <w:p/>
    <w:p>
      <w:pPr>
        <w:pStyle w:val="Heading2"/>
      </w:pPr>
      <w:r>
        <w:t>🔹 EXCLUDE (Delete All Rows)</w:t>
      </w:r>
    </w:p>
    <w:p>
      <w:pPr>
        <w:pStyle w:val="IntenseQuote"/>
      </w:pPr>
      <w:r>
        <w:t>🧾 Syntax:</w:t>
      </w:r>
    </w:p>
    <w:p>
      <w:r>
        <w:t>exclude from table_name</w:t>
      </w:r>
    </w:p>
    <w:p>
      <w:pPr>
        <w:pStyle w:val="IntenseQuote"/>
      </w:pPr>
      <w:r>
        <w:t>✅ Example:</w:t>
      </w:r>
    </w:p>
    <w:p>
      <w:r>
        <w:t>exclude from employees</w:t>
      </w:r>
    </w:p>
    <w:p/>
    <w:p>
      <w:pPr>
        <w:pStyle w:val="Heading2"/>
      </w:pPr>
      <w:r>
        <w:t>🔹 EXCLUDE (Delete by Condition)</w:t>
      </w:r>
    </w:p>
    <w:p>
      <w:pPr>
        <w:pStyle w:val="IntenseQuote"/>
      </w:pPr>
      <w:r>
        <w:t>🧾 Syntax:</w:t>
      </w:r>
    </w:p>
    <w:p>
      <w:r>
        <w:t>exclude from table_name where field=value</w:t>
      </w:r>
    </w:p>
    <w:p>
      <w:pPr>
        <w:pStyle w:val="IntenseQuote"/>
      </w:pPr>
      <w:r>
        <w:t>✅ Example:</w:t>
      </w:r>
    </w:p>
    <w:p>
      <w:r>
        <w:t>exclude from employees where name='Bob'</w:t>
      </w:r>
    </w:p>
    <w:p/>
    <w:p>
      <w:pPr>
        <w:pStyle w:val="Heading2"/>
      </w:pPr>
      <w:r>
        <w:t>🔹 DELETE (Specific Field or Record)</w:t>
      </w:r>
    </w:p>
    <w:p>
      <w:pPr>
        <w:pStyle w:val="IntenseQuote"/>
      </w:pPr>
      <w:r>
        <w:t>🧾 Syntax:</w:t>
      </w:r>
    </w:p>
    <w:p>
      <w:r>
        <w:t>delete field_name from table_name where field=value</w:t>
        <w:br/>
        <w:br/>
        <w:t>delete from table_name where field=value</w:t>
      </w:r>
    </w:p>
    <w:p>
      <w:pPr>
        <w:pStyle w:val="IntenseQuote"/>
      </w:pPr>
      <w:r>
        <w:t>✅ Example:</w:t>
      </w:r>
    </w:p>
    <w:p>
      <w:r>
        <w:t>delete age from employees where name='Alice'</w:t>
        <w:br/>
        <w:t>delete from employees where age=30</w:t>
      </w:r>
    </w:p>
    <w:p/>
    <w:p>
      <w:pPr>
        <w:pStyle w:val="Heading2"/>
      </w:pPr>
      <w:r>
        <w:t>🔹 COUNT</w:t>
      </w:r>
    </w:p>
    <w:p>
      <w:pPr>
        <w:pStyle w:val="IntenseQuote"/>
      </w:pPr>
      <w:r>
        <w:t>🧾 Syntax:</w:t>
      </w:r>
    </w:p>
    <w:p>
      <w:r>
        <w:t>count table_name</w:t>
      </w:r>
    </w:p>
    <w:p>
      <w:pPr>
        <w:pStyle w:val="IntenseQuote"/>
      </w:pPr>
      <w:r>
        <w:t>✅ Example:</w:t>
      </w:r>
    </w:p>
    <w:p>
      <w:r>
        <w:t>count employees</w:t>
      </w:r>
    </w:p>
    <w:p/>
    <w:p>
      <w:pPr>
        <w:pStyle w:val="Heading2"/>
      </w:pPr>
      <w:r>
        <w:t>🔹 EXIT Database</w:t>
      </w:r>
    </w:p>
    <w:p>
      <w:pPr>
        <w:pStyle w:val="IntenseQuote"/>
      </w:pPr>
      <w:r>
        <w:t>🧾 Syntax:</w:t>
      </w:r>
    </w:p>
    <w:p>
      <w:r>
        <w:t>exit database_name</w:t>
      </w:r>
    </w:p>
    <w:p>
      <w:pPr>
        <w:pStyle w:val="IntenseQuote"/>
      </w:pPr>
      <w:r>
        <w:t>✅ Example:</w:t>
      </w:r>
    </w:p>
    <w:p>
      <w:r>
        <w:t>exit mynosqldb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